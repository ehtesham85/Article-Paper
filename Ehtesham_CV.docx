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BBB8" w14:textId="77777777" w:rsidR="00B74724" w:rsidRDefault="002F52EA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MUHAMMAD EHTESHAM</w:t>
      </w:r>
    </w:p>
    <w:p w14:paraId="32B060DB" w14:textId="77777777" w:rsidR="00B74724" w:rsidRDefault="002F52EA">
      <w:pPr>
        <w:jc w:val="center"/>
        <w:rPr>
          <w:sz w:val="28"/>
          <w:szCs w:val="28"/>
        </w:rPr>
      </w:pPr>
      <w:r>
        <w:rPr>
          <w:sz w:val="28"/>
          <w:szCs w:val="28"/>
        </w:rPr>
        <w:t>Lahore, Pakistan | 0313-4855722 | m.ehtesham.0001@gmail.com</w:t>
      </w:r>
    </w:p>
    <w:p w14:paraId="33807153" w14:textId="77777777" w:rsidR="00B74724" w:rsidRDefault="002F52E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CA49F" wp14:editId="398432EA">
                <wp:simplePos x="0" y="0"/>
                <wp:positionH relativeFrom="column">
                  <wp:posOffset>-160020</wp:posOffset>
                </wp:positionH>
                <wp:positionV relativeFrom="paragraph">
                  <wp:posOffset>152400</wp:posOffset>
                </wp:positionV>
                <wp:extent cx="6357620" cy="321310"/>
                <wp:effectExtent l="38735" t="15240" r="42545" b="635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3AB6A" w14:textId="77777777" w:rsidR="00B74724" w:rsidRDefault="00B74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CA49F" id="Rectangles 1" o:spid="_x0000_s1026" style="position:absolute;margin-left:-12.6pt;margin-top:12pt;width:500.6pt;height:2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" filled="f" strokecolor="#4579b8 [3044]">
                <v:shadow on="t" color="black" opacity="22937f" origin=",.5" offset="0,.63889mm"/>
                <v:textbox>
                  <w:txbxContent>
                    <w:p w14:paraId="4973AB6A" w14:textId="77777777" w:rsidR="00B74724" w:rsidRDefault="00B747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br/>
      </w:r>
      <w:r>
        <w:rPr>
          <w:b/>
          <w:sz w:val="32"/>
          <w:szCs w:val="32"/>
        </w:rPr>
        <w:t>Career Objective</w:t>
      </w:r>
    </w:p>
    <w:p w14:paraId="618846BB" w14:textId="77777777" w:rsidR="00B74724" w:rsidRDefault="002F52EA">
      <w:pPr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21BF8" wp14:editId="75F4BDC5">
                <wp:simplePos x="0" y="0"/>
                <wp:positionH relativeFrom="column">
                  <wp:posOffset>-160020</wp:posOffset>
                </wp:positionH>
                <wp:positionV relativeFrom="paragraph">
                  <wp:posOffset>798195</wp:posOffset>
                </wp:positionV>
                <wp:extent cx="6357620" cy="321310"/>
                <wp:effectExtent l="38735" t="15240" r="42545" b="635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19D23" w14:textId="77777777" w:rsidR="00B74724" w:rsidRDefault="00B74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21BF8" id="Rectangles 2" o:spid="_x0000_s1027" style="position:absolute;margin-left:-12.6pt;margin-top:62.85pt;width:500.6pt;height:2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" filled="f" strokecolor="#4579b8 [3044]">
                <v:shadow on="t" color="black" opacity="22937f" origin=",.5" offset="0,.63889mm"/>
                <v:textbox>
                  <w:txbxContent>
                    <w:p w14:paraId="60C19D23" w14:textId="77777777" w:rsidR="00B74724" w:rsidRDefault="00B747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Motivated BSCS student passionate about software development and problem-solving with a strong foundation in programming and analytical </w:t>
      </w:r>
      <w:r>
        <w:rPr>
          <w:sz w:val="28"/>
          <w:szCs w:val="28"/>
        </w:rPr>
        <w:t>thinking</w:t>
      </w:r>
      <w:r>
        <w:rPr>
          <w:sz w:val="28"/>
          <w:szCs w:val="28"/>
        </w:rPr>
        <w:t>.</w:t>
      </w:r>
    </w:p>
    <w:p w14:paraId="440E5C02" w14:textId="77777777" w:rsidR="00B74724" w:rsidRDefault="002F52EA">
      <w:pPr>
        <w:rPr>
          <w:sz w:val="32"/>
          <w:szCs w:val="32"/>
        </w:rPr>
      </w:pPr>
      <w:r>
        <w:rPr>
          <w:b/>
          <w:sz w:val="32"/>
          <w:szCs w:val="32"/>
        </w:rPr>
        <w:t>Education</w:t>
      </w:r>
    </w:p>
    <w:p w14:paraId="75EC9E07" w14:textId="77777777" w:rsidR="00B74724" w:rsidRDefault="002F52EA">
      <w:pPr>
        <w:rPr>
          <w:sz w:val="28"/>
          <w:szCs w:val="28"/>
        </w:rPr>
      </w:pPr>
      <w:r>
        <w:rPr>
          <w:sz w:val="28"/>
          <w:szCs w:val="28"/>
        </w:rPr>
        <w:t>BS Computer Science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202</w:t>
      </w:r>
      <w:r>
        <w:rPr>
          <w:sz w:val="28"/>
          <w:szCs w:val="28"/>
        </w:rPr>
        <w:t>4-Present)</w:t>
      </w:r>
      <w:r>
        <w:rPr>
          <w:sz w:val="28"/>
          <w:szCs w:val="28"/>
        </w:rPr>
        <w:br/>
        <w:t>University of Management and Technology (UMT)</w: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>Lahore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FSc Pre-Medical</w:t>
      </w:r>
      <w:r>
        <w:rPr>
          <w:sz w:val="28"/>
          <w:szCs w:val="28"/>
        </w:rPr>
        <w:t xml:space="preserve">   (2022-</w:t>
      </w:r>
      <w:r>
        <w:rPr>
          <w:sz w:val="28"/>
          <w:szCs w:val="28"/>
        </w:rPr>
        <w:t>2024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Punjab Group of Colleges (PGC)</w: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>Lahore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Matriculation: Science (Biology)</w:t>
      </w:r>
      <w:r>
        <w:rPr>
          <w:sz w:val="28"/>
          <w:szCs w:val="28"/>
        </w:rPr>
        <w:t xml:space="preserve">   (2020-</w:t>
      </w:r>
      <w:r>
        <w:rPr>
          <w:sz w:val="28"/>
          <w:szCs w:val="28"/>
        </w:rPr>
        <w:t>2022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L</w:t>
      </w:r>
      <w:r>
        <w:rPr>
          <w:sz w:val="28"/>
          <w:szCs w:val="28"/>
        </w:rPr>
        <w:t>ondon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>cademic</w:t>
      </w:r>
      <w:r>
        <w:rPr>
          <w:sz w:val="28"/>
          <w:szCs w:val="28"/>
        </w:rPr>
        <w:t xml:space="preserve"> P</w:t>
      </w:r>
      <w:r>
        <w:rPr>
          <w:sz w:val="28"/>
          <w:szCs w:val="28"/>
        </w:rPr>
        <w:t>lan</w:t>
      </w:r>
      <w:r>
        <w:rPr>
          <w:sz w:val="28"/>
          <w:szCs w:val="28"/>
        </w:rPr>
        <w:t xml:space="preserve"> Scho</w:t>
      </w:r>
      <w:r>
        <w:rPr>
          <w:sz w:val="28"/>
          <w:szCs w:val="28"/>
        </w:rPr>
        <w:t>ol (LAPS)</w: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>Lahore</w:t>
      </w:r>
    </w:p>
    <w:p w14:paraId="11776290" w14:textId="77777777" w:rsidR="00B74724" w:rsidRDefault="002F52E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36BDF" wp14:editId="28CDEF1A">
                <wp:simplePos x="0" y="0"/>
                <wp:positionH relativeFrom="column">
                  <wp:posOffset>-160020</wp:posOffset>
                </wp:positionH>
                <wp:positionV relativeFrom="paragraph">
                  <wp:posOffset>161290</wp:posOffset>
                </wp:positionV>
                <wp:extent cx="6357620" cy="321310"/>
                <wp:effectExtent l="38735" t="15240" r="42545" b="635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D74A2" w14:textId="77777777" w:rsidR="00B74724" w:rsidRDefault="00B74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36BDF" id="Rectangles 3" o:spid="_x0000_s1028" style="position:absolute;margin-left:-12.6pt;margin-top:12.7pt;width:500.6pt;height:2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" filled="f" strokecolor="#4579b8 [3044]">
                <v:shadow on="t" color="black" opacity="22937f" origin=",.5" offset="0,.63889mm"/>
                <v:textbox>
                  <w:txbxContent>
                    <w:p w14:paraId="2F1D74A2" w14:textId="77777777" w:rsidR="00B74724" w:rsidRDefault="00B747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br/>
      </w:r>
      <w:r>
        <w:rPr>
          <w:b/>
          <w:sz w:val="32"/>
          <w:szCs w:val="32"/>
        </w:rPr>
        <w:t>Experience</w:t>
      </w:r>
    </w:p>
    <w:p w14:paraId="2C0CF712" w14:textId="77777777" w:rsidR="00B74724" w:rsidRDefault="002F52EA">
      <w:pPr>
        <w:rPr>
          <w:sz w:val="28"/>
          <w:szCs w:val="28"/>
        </w:rPr>
      </w:pPr>
      <w:r>
        <w:rPr>
          <w:sz w:val="28"/>
          <w:szCs w:val="28"/>
        </w:rPr>
        <w:t>Accounts &amp; Ledger Assistant</w:t>
      </w:r>
      <w:r>
        <w:rPr>
          <w:sz w:val="28"/>
          <w:szCs w:val="28"/>
        </w:rPr>
        <w:br/>
        <w:t>Pienn Footwear</w:t>
      </w:r>
      <w:r>
        <w:rPr>
          <w:sz w:val="28"/>
          <w:szCs w:val="28"/>
        </w:rPr>
        <w:br/>
        <w:t>Handled payment records, maintained ledger, and supported financial documentation.</w:t>
      </w:r>
    </w:p>
    <w:p w14:paraId="086F2F54" w14:textId="77777777" w:rsidR="00B74724" w:rsidRDefault="002F52EA">
      <w:pPr>
        <w:rPr>
          <w:sz w:val="28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A8EE9" wp14:editId="50297203">
                <wp:simplePos x="0" y="0"/>
                <wp:positionH relativeFrom="column">
                  <wp:posOffset>-160020</wp:posOffset>
                </wp:positionH>
                <wp:positionV relativeFrom="paragraph">
                  <wp:posOffset>146050</wp:posOffset>
                </wp:positionV>
                <wp:extent cx="6357620" cy="321310"/>
                <wp:effectExtent l="38735" t="15240" r="42545" b="635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407D6" w14:textId="77777777" w:rsidR="00B74724" w:rsidRDefault="00B74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A8EE9" id="Rectangles 4" o:spid="_x0000_s1029" style="position:absolute;margin-left:-12.6pt;margin-top:11.5pt;width:500.6pt;height:2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" filled="f" strokecolor="#4579b8 [3044]">
                <v:shadow on="t" color="black" opacity="22937f" origin=",.5" offset="0,.63889mm"/>
                <v:textbox>
                  <w:txbxContent>
                    <w:p w14:paraId="438407D6" w14:textId="77777777" w:rsidR="00B74724" w:rsidRDefault="00B747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br/>
      </w:r>
      <w:r>
        <w:rPr>
          <w:b/>
          <w:sz w:val="32"/>
          <w:szCs w:val="32"/>
        </w:rPr>
        <w:t>Skills</w:t>
      </w:r>
    </w:p>
    <w:p w14:paraId="2C776F6D" w14:textId="65F8FF94" w:rsidR="00B74724" w:rsidRDefault="002F52EA">
      <w:pPr>
        <w:rPr>
          <w:sz w:val="28"/>
          <w:szCs w:val="28"/>
        </w:rPr>
      </w:pPr>
      <w:r>
        <w:rPr>
          <w:sz w:val="28"/>
          <w:szCs w:val="28"/>
        </w:rPr>
        <w:t>• C++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• Time Management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Data Entry</w:t>
      </w:r>
      <w:r>
        <w:rPr>
          <w:sz w:val="28"/>
          <w:szCs w:val="28"/>
        </w:rPr>
        <w:br/>
        <w:t xml:space="preserve">• </w:t>
      </w:r>
      <w:r>
        <w:rPr>
          <w:sz w:val="28"/>
          <w:szCs w:val="28"/>
        </w:rPr>
        <w:t>MS Office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• </w:t>
      </w:r>
      <w:r w:rsidR="000D4C0C">
        <w:rPr>
          <w:sz w:val="28"/>
          <w:szCs w:val="28"/>
        </w:rPr>
        <w:t xml:space="preserve">Problem Solving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Basic Troubleshooting</w:t>
      </w:r>
      <w:r>
        <w:rPr>
          <w:sz w:val="28"/>
          <w:szCs w:val="28"/>
        </w:rPr>
        <w:br/>
        <w:t xml:space="preserve">• </w:t>
      </w:r>
      <w:r w:rsidR="000D4C0C">
        <w:rPr>
          <w:sz w:val="28"/>
          <w:szCs w:val="28"/>
        </w:rPr>
        <w:t>Python</w:t>
      </w:r>
      <w:r>
        <w:rPr>
          <w:sz w:val="28"/>
          <w:szCs w:val="28"/>
        </w:rPr>
        <w:t xml:space="preserve">       </w:t>
      </w:r>
      <w:r w:rsidR="000D4C0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Graphic Designing            </w:t>
      </w: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File Management</w:t>
      </w:r>
    </w:p>
    <w:p w14:paraId="7CFA6E21" w14:textId="77777777" w:rsidR="00B74724" w:rsidRDefault="002F52EA"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7B02F" wp14:editId="7EFEE5C5">
                <wp:simplePos x="0" y="0"/>
                <wp:positionH relativeFrom="column">
                  <wp:posOffset>-160020</wp:posOffset>
                </wp:positionH>
                <wp:positionV relativeFrom="paragraph">
                  <wp:posOffset>135255</wp:posOffset>
                </wp:positionV>
                <wp:extent cx="6357620" cy="321310"/>
                <wp:effectExtent l="38735" t="15240" r="42545" b="635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5E18B" w14:textId="77777777" w:rsidR="00B74724" w:rsidRDefault="00B74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7B02F" id="Rectangles 7" o:spid="_x0000_s1030" style="position:absolute;margin-left:-12.6pt;margin-top:10.65pt;width:500.6pt;height:2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" filled="f" strokecolor="#4579b8 [3044]">
                <v:shadow on="t" color="black" opacity="22937f" origin=",.5" offset="0,.63889mm"/>
                <v:textbox>
                  <w:txbxContent>
                    <w:p w14:paraId="5795E18B" w14:textId="77777777" w:rsidR="00B74724" w:rsidRDefault="00B747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br/>
      </w:r>
      <w:r>
        <w:rPr>
          <w:b/>
          <w:sz w:val="32"/>
          <w:szCs w:val="32"/>
        </w:rPr>
        <w:t>Certifications</w:t>
      </w:r>
    </w:p>
    <w:p w14:paraId="2E5FD768" w14:textId="77777777" w:rsidR="00B74724" w:rsidRDefault="002F52EA">
      <w:pPr>
        <w:rPr>
          <w:sz w:val="28"/>
          <w:szCs w:val="28"/>
        </w:rPr>
      </w:pPr>
      <w:r>
        <w:rPr>
          <w:sz w:val="28"/>
          <w:szCs w:val="28"/>
        </w:rPr>
        <w:t>• MS Office</w:t>
      </w:r>
      <w:r>
        <w:rPr>
          <w:sz w:val="28"/>
          <w:szCs w:val="28"/>
        </w:rPr>
        <w:br/>
        <w:t>• Graphic Designing</w:t>
      </w:r>
      <w:r>
        <w:rPr>
          <w:sz w:val="28"/>
          <w:szCs w:val="28"/>
        </w:rPr>
        <w:br/>
        <w:t>• P</w:t>
      </w:r>
      <w:r>
        <w:rPr>
          <w:sz w:val="28"/>
          <w:szCs w:val="28"/>
        </w:rPr>
        <w:t>rogramming</w:t>
      </w:r>
      <w:r>
        <w:rPr>
          <w:sz w:val="28"/>
          <w:szCs w:val="28"/>
        </w:rPr>
        <w:t xml:space="preserve"> F</w:t>
      </w:r>
      <w:r>
        <w:rPr>
          <w:sz w:val="28"/>
          <w:szCs w:val="28"/>
        </w:rPr>
        <w:t>undamentals</w:t>
      </w:r>
      <w:r>
        <w:rPr>
          <w:sz w:val="28"/>
          <w:szCs w:val="28"/>
        </w:rPr>
        <w:t xml:space="preserve"> (PF)</w:t>
      </w:r>
      <w:r>
        <w:rPr>
          <w:sz w:val="28"/>
          <w:szCs w:val="28"/>
        </w:rPr>
        <w:br/>
        <w:t>• Information &amp; Communication Technology (ICT)</w:t>
      </w:r>
    </w:p>
    <w:p w14:paraId="2DD78E85" w14:textId="77777777" w:rsidR="00B74724" w:rsidRDefault="002F52EA">
      <w:pPr>
        <w:rPr>
          <w:b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1A996" wp14:editId="07938C14">
                <wp:simplePos x="0" y="0"/>
                <wp:positionH relativeFrom="column">
                  <wp:posOffset>-160020</wp:posOffset>
                </wp:positionH>
                <wp:positionV relativeFrom="paragraph">
                  <wp:posOffset>223520</wp:posOffset>
                </wp:positionV>
                <wp:extent cx="6357620" cy="321310"/>
                <wp:effectExtent l="38735" t="15240" r="42545" b="635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E5E0" w14:textId="77777777" w:rsidR="00B74724" w:rsidRDefault="00B74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1A996" id="Rectangles 5" o:spid="_x0000_s1031" style="position:absolute;margin-left:-12.6pt;margin-top:17.6pt;width:500.6pt;height:2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" filled="f" strokecolor="#4579b8 [3044]">
                <v:shadow on="t" color="black" opacity="22937f" origin=",.5" offset="0,.63889mm"/>
                <v:textbox>
                  <w:txbxContent>
                    <w:p w14:paraId="44F3E5E0" w14:textId="77777777" w:rsidR="00B74724" w:rsidRDefault="00B747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>Portfolios and Profiles</w:t>
      </w:r>
    </w:p>
    <w:p w14:paraId="418340B5" w14:textId="77777777" w:rsidR="00B74724" w:rsidRDefault="002F52EA">
      <w:pPr>
        <w:rPr>
          <w:sz w:val="28"/>
          <w:szCs w:val="28"/>
        </w:rPr>
      </w:pPr>
      <w:r>
        <w:rPr>
          <w:sz w:val="28"/>
          <w:szCs w:val="28"/>
        </w:rPr>
        <w:t>github.com/ehtesham85</w:t>
      </w:r>
    </w:p>
    <w:p w14:paraId="63564907" w14:textId="77777777" w:rsidR="00B74724" w:rsidRDefault="002F52E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191AA" wp14:editId="19EDFBA7">
                <wp:simplePos x="0" y="0"/>
                <wp:positionH relativeFrom="column">
                  <wp:posOffset>-160020</wp:posOffset>
                </wp:positionH>
                <wp:positionV relativeFrom="paragraph">
                  <wp:posOffset>137160</wp:posOffset>
                </wp:positionV>
                <wp:extent cx="6357620" cy="321310"/>
                <wp:effectExtent l="38735" t="15240" r="42545" b="635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0C76" w14:textId="77777777" w:rsidR="00B74724" w:rsidRDefault="00B74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191AA" id="Rectangles 8" o:spid="_x0000_s1032" style="position:absolute;margin-left:-12.6pt;margin-top:10.8pt;width:500.6pt;height:2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" filled="f" strokecolor="#4579b8 [3044]">
                <v:shadow on="t" color="black" opacity="22937f" origin=",.5" offset="0,.63889mm"/>
                <v:textbox>
                  <w:txbxContent>
                    <w:p w14:paraId="6BEE0C76" w14:textId="77777777" w:rsidR="00B74724" w:rsidRDefault="00B747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br/>
      </w:r>
      <w:r>
        <w:rPr>
          <w:b/>
          <w:sz w:val="32"/>
          <w:szCs w:val="32"/>
        </w:rPr>
        <w:t>Projects</w:t>
      </w:r>
    </w:p>
    <w:p w14:paraId="003C7341" w14:textId="77777777" w:rsidR="00B74724" w:rsidRDefault="002F52EA">
      <w:pPr>
        <w:rPr>
          <w:sz w:val="28"/>
          <w:szCs w:val="28"/>
        </w:rPr>
      </w:pPr>
      <w:r>
        <w:rPr>
          <w:sz w:val="28"/>
          <w:szCs w:val="28"/>
        </w:rPr>
        <w:t xml:space="preserve">• Hotel Booking Management Software – C++ based room and customer </w:t>
      </w:r>
      <w:r>
        <w:rPr>
          <w:sz w:val="28"/>
          <w:szCs w:val="28"/>
        </w:rPr>
        <w:t>management system.</w:t>
      </w:r>
      <w:r>
        <w:rPr>
          <w:sz w:val="28"/>
          <w:szCs w:val="28"/>
        </w:rPr>
        <w:br/>
        <w:t>• Telephone Directory Project – File handling CLI contact manager.</w:t>
      </w:r>
      <w:r>
        <w:rPr>
          <w:sz w:val="28"/>
          <w:szCs w:val="28"/>
        </w:rPr>
        <w:br/>
        <w:t>• University Management System – Admin/stude</w:t>
      </w:r>
      <w:r>
        <w:rPr>
          <w:sz w:val="28"/>
          <w:szCs w:val="28"/>
        </w:rPr>
        <w:t>nt interface for results and courses.</w:t>
      </w:r>
      <w:r>
        <w:rPr>
          <w:sz w:val="28"/>
          <w:szCs w:val="28"/>
        </w:rPr>
        <w:br/>
        <w:t>• Vending Machine Simulation – Product inventory and payment system in C++.</w:t>
      </w:r>
      <w:r>
        <w:rPr>
          <w:sz w:val="28"/>
          <w:szCs w:val="28"/>
        </w:rPr>
        <w:br/>
        <w:t>• ATM Machine – Balance inquiry, deposit, and withdrawal logic.</w:t>
      </w:r>
      <w:r>
        <w:rPr>
          <w:sz w:val="28"/>
          <w:szCs w:val="28"/>
        </w:rPr>
        <w:br/>
        <w:t>• Online Shopping Cart – Console-based shopping experience with total calculat</w:t>
      </w:r>
      <w:r>
        <w:rPr>
          <w:sz w:val="28"/>
          <w:szCs w:val="28"/>
        </w:rPr>
        <w:t>ion.</w:t>
      </w:r>
    </w:p>
    <w:p w14:paraId="2A1E32B2" w14:textId="77777777" w:rsidR="00B74724" w:rsidRDefault="002F52EA">
      <w:pPr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C07CA" wp14:editId="6923AD37">
                <wp:simplePos x="0" y="0"/>
                <wp:positionH relativeFrom="column">
                  <wp:posOffset>-160020</wp:posOffset>
                </wp:positionH>
                <wp:positionV relativeFrom="paragraph">
                  <wp:posOffset>285115</wp:posOffset>
                </wp:positionV>
                <wp:extent cx="6357620" cy="321310"/>
                <wp:effectExtent l="38735" t="15240" r="42545" b="635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2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8663" w14:textId="77777777" w:rsidR="00B74724" w:rsidRDefault="00B74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C07CA" id="Rectangles 6" o:spid="_x0000_s1033" style="position:absolute;margin-left:-12.6pt;margin-top:22.45pt;width:500.6pt;height:2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" filled="f" strokecolor="#4579b8 [3044]">
                <v:shadow on="t" color="black" opacity="22937f" origin=",.5" offset="0,.63889mm"/>
                <v:textbox>
                  <w:txbxContent>
                    <w:p w14:paraId="73AD8663" w14:textId="77777777" w:rsidR="00B74724" w:rsidRDefault="00B747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38BA557" w14:textId="77777777" w:rsidR="00B74724" w:rsidRDefault="002F52EA">
      <w:pPr>
        <w:rPr>
          <w:b/>
          <w:sz w:val="32"/>
          <w:szCs w:val="32"/>
        </w:rPr>
      </w:pPr>
      <w:r>
        <w:rPr>
          <w:b/>
          <w:sz w:val="32"/>
          <w:szCs w:val="32"/>
        </w:rPr>
        <w:t>Languages</w:t>
      </w:r>
    </w:p>
    <w:p w14:paraId="7F52D830" w14:textId="1BE621A0" w:rsidR="00B74724" w:rsidRDefault="002F52EA">
      <w:pPr>
        <w:rPr>
          <w:sz w:val="28"/>
          <w:szCs w:val="28"/>
        </w:rPr>
      </w:pPr>
      <w:r>
        <w:rPr>
          <w:sz w:val="28"/>
          <w:szCs w:val="28"/>
        </w:rPr>
        <w:t xml:space="preserve">English  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[</w:t>
      </w:r>
      <w:proofErr w:type="gramEnd"/>
      <w:r>
        <w:rPr>
          <w:sz w:val="28"/>
          <w:szCs w:val="28"/>
        </w:rPr>
        <w:t xml:space="preserve"> Fluent]</w:t>
      </w:r>
      <w:r>
        <w:rPr>
          <w:sz w:val="28"/>
          <w:szCs w:val="28"/>
        </w:rPr>
        <w:br/>
        <w:t>U</w:t>
      </w:r>
      <w:r>
        <w:rPr>
          <w:sz w:val="28"/>
          <w:szCs w:val="28"/>
        </w:rPr>
        <w:t>rdu          [ Native ]</w:t>
      </w:r>
      <w:r>
        <w:rPr>
          <w:sz w:val="28"/>
          <w:szCs w:val="28"/>
        </w:rPr>
        <w:br/>
      </w:r>
      <w:r>
        <w:rPr>
          <w:sz w:val="28"/>
          <w:szCs w:val="28"/>
        </w:rPr>
        <w:t>Punjabi     [ Proficient ]</w:t>
      </w:r>
    </w:p>
    <w:sectPr w:rsidR="00B74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DC08" w14:textId="77777777" w:rsidR="00B74724" w:rsidRDefault="002F52EA">
      <w:pPr>
        <w:spacing w:line="240" w:lineRule="auto"/>
      </w:pPr>
      <w:r>
        <w:separator/>
      </w:r>
    </w:p>
  </w:endnote>
  <w:endnote w:type="continuationSeparator" w:id="0">
    <w:p w14:paraId="7357C001" w14:textId="77777777" w:rsidR="00B74724" w:rsidRDefault="002F5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1935" w14:textId="77777777" w:rsidR="00B74724" w:rsidRDefault="002F52EA">
      <w:pPr>
        <w:spacing w:after="0"/>
      </w:pPr>
      <w:r>
        <w:separator/>
      </w:r>
    </w:p>
  </w:footnote>
  <w:footnote w:type="continuationSeparator" w:id="0">
    <w:p w14:paraId="3DC39ED3" w14:textId="77777777" w:rsidR="00B74724" w:rsidRDefault="002F52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C0C"/>
    <w:rsid w:val="0015074B"/>
    <w:rsid w:val="0029639D"/>
    <w:rsid w:val="002F52EA"/>
    <w:rsid w:val="00326F90"/>
    <w:rsid w:val="00AA1D8D"/>
    <w:rsid w:val="00B47730"/>
    <w:rsid w:val="00B74724"/>
    <w:rsid w:val="00CB0664"/>
    <w:rsid w:val="00FC693F"/>
    <w:rsid w:val="0968156F"/>
    <w:rsid w:val="0B224AD5"/>
    <w:rsid w:val="11EB6D2F"/>
    <w:rsid w:val="1A6F67E3"/>
    <w:rsid w:val="26014112"/>
    <w:rsid w:val="3F3073B8"/>
    <w:rsid w:val="4C095D26"/>
    <w:rsid w:val="7CC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27D237"/>
  <w14:defaultImageDpi w14:val="300"/>
  <w15:docId w15:val="{3847BB8C-BD56-417C-B633-6DFFCF9B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Ahtisham</cp:lastModifiedBy>
  <cp:revision>3</cp:revision>
  <dcterms:created xsi:type="dcterms:W3CDTF">2013-12-23T23:15:00Z</dcterms:created>
  <dcterms:modified xsi:type="dcterms:W3CDTF">2025-07-21T07:33:00Z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1733748977494F9592BDDCC3B1632F6D_12</vt:lpwstr>
  </property>
</Properties>
</file>